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Scope: ESP32-Based Smart Energy Monitoring &amp; Control Unit</w:t>
      </w:r>
    </w:p>
    <w:p>
      <w:pPr>
        <w:pStyle w:val="Heading1"/>
      </w:pPr>
      <w:r>
        <w:t>1. Overview</w:t>
      </w:r>
    </w:p>
    <w:p>
      <w:r>
        <w:br/>
        <w:t>This project aims to design and implement a Smart Energy Monitoring and Relay Control Unit based on the ESP32-WROOM-32 microcontroller. It integrates real-time power/voltage monitoring using the BL0942 energy metering chip and includes one 30A high-power relay for load control, Ethernet connectivity, TFT screen display, and I/O expansion via I²C and IR interfaces. The firmware is built using ESPHome for easy Home Assistant integration and OTA support.</w:t>
        <w:br/>
        <w:br/>
        <w:t>This device is suited for smart home energy automation, industrial load control, and power diagnostics systems.</w:t>
        <w:br/>
      </w:r>
    </w:p>
    <w:p>
      <w:pPr>
        <w:pStyle w:val="Heading1"/>
      </w:pPr>
      <w:r>
        <w:t>2. Key Objectives</w:t>
      </w:r>
    </w:p>
    <w:p>
      <w:pPr>
        <w:pStyle w:val="ListBullet"/>
      </w:pPr>
      <w:r>
        <w:t>Real-time monitoring of voltage, current, power, and energy consumption</w:t>
      </w:r>
    </w:p>
    <w:p>
      <w:pPr>
        <w:pStyle w:val="ListBullet"/>
      </w:pPr>
      <w:r>
        <w:t>Safe control of a high-current load (up to 30A)</w:t>
      </w:r>
    </w:p>
    <w:p>
      <w:pPr>
        <w:pStyle w:val="ListBullet"/>
      </w:pPr>
      <w:r>
        <w:t>Real-time display of energy stats, device state, and network info</w:t>
      </w:r>
    </w:p>
    <w:p>
      <w:pPr>
        <w:pStyle w:val="ListBullet"/>
      </w:pPr>
      <w:r>
        <w:t>Integration with ESPHome + Home Assistant</w:t>
      </w:r>
    </w:p>
    <w:p>
      <w:pPr>
        <w:pStyle w:val="ListBullet"/>
      </w:pPr>
      <w:r>
        <w:t>Support for Ethernet, Wi-Fi, Bluetooth, USB-C, and I²C expansion</w:t>
      </w:r>
    </w:p>
    <w:p>
      <w:pPr>
        <w:pStyle w:val="ListBullet"/>
      </w:pPr>
      <w:r>
        <w:t>IR control interface for automation triggers</w:t>
      </w:r>
    </w:p>
    <w:p>
      <w:pPr>
        <w:pStyle w:val="ListBullet"/>
      </w:pPr>
      <w:r>
        <w:t>Dry contact input support</w:t>
      </w:r>
    </w:p>
    <w:p>
      <w:pPr>
        <w:pStyle w:val="ListBullet"/>
      </w:pPr>
      <w:r>
        <w:t>Compact, DIN-rail or wall-mountable hardware design</w:t>
      </w:r>
    </w:p>
    <w:p>
      <w:pPr>
        <w:pStyle w:val="Heading1"/>
      </w:pPr>
      <w:r>
        <w:t>3. Hardware Components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MCU</w:t>
            </w:r>
          </w:p>
        </w:tc>
        <w:tc>
          <w:tcPr>
            <w:tcW w:type="dxa" w:w="4320"/>
          </w:tcPr>
          <w:p>
            <w:r>
              <w:t>ESP32-WROOM-32 (Dual-core, WiFi, BLE)</w:t>
            </w:r>
          </w:p>
        </w:tc>
      </w:tr>
      <w:tr>
        <w:tc>
          <w:tcPr>
            <w:tcW w:type="dxa" w:w="4320"/>
          </w:tcPr>
          <w:p>
            <w:r>
              <w:t>Energy Monitor</w:t>
            </w:r>
          </w:p>
        </w:tc>
        <w:tc>
          <w:tcPr>
            <w:tcW w:type="dxa" w:w="4320"/>
          </w:tcPr>
          <w:p>
            <w:r>
              <w:t>BL0942 (active power, voltage, current, energy) via UART</w:t>
            </w:r>
          </w:p>
        </w:tc>
      </w:tr>
      <w:tr>
        <w:tc>
          <w:tcPr>
            <w:tcW w:type="dxa" w:w="4320"/>
          </w:tcPr>
          <w:p>
            <w:r>
              <w:t>Relay</w:t>
            </w:r>
          </w:p>
        </w:tc>
        <w:tc>
          <w:tcPr>
            <w:tcW w:type="dxa" w:w="4320"/>
          </w:tcPr>
          <w:p>
            <w:r>
              <w:t>HF2150-1A-5DE, SPDT, 30A, 5V coil</w:t>
            </w:r>
          </w:p>
        </w:tc>
      </w:tr>
      <w:tr>
        <w:tc>
          <w:tcPr>
            <w:tcW w:type="dxa" w:w="4320"/>
          </w:tcPr>
          <w:p>
            <w:r>
              <w:t>Voltage Sensor</w:t>
            </w:r>
          </w:p>
        </w:tc>
        <w:tc>
          <w:tcPr>
            <w:tcW w:type="dxa" w:w="4320"/>
          </w:tcPr>
          <w:p>
            <w:r>
              <w:t>ZMPT107-1 (AC voltage monitor, analog)</w:t>
            </w:r>
          </w:p>
        </w:tc>
      </w:tr>
      <w:tr>
        <w:tc>
          <w:tcPr>
            <w:tcW w:type="dxa" w:w="4320"/>
          </w:tcPr>
          <w:p>
            <w:r>
              <w:t>Display</w:t>
            </w:r>
          </w:p>
        </w:tc>
        <w:tc>
          <w:tcPr>
            <w:tcW w:type="dxa" w:w="4320"/>
          </w:tcPr>
          <w:p>
            <w:r>
              <w:t>ILI9341 TFT, 2.8", 240x320, SPI</w:t>
            </w:r>
          </w:p>
        </w:tc>
      </w:tr>
      <w:tr>
        <w:tc>
          <w:tcPr>
            <w:tcW w:type="dxa" w:w="4320"/>
          </w:tcPr>
          <w:p>
            <w:r>
              <w:t>Digital Input</w:t>
            </w:r>
          </w:p>
        </w:tc>
        <w:tc>
          <w:tcPr>
            <w:tcW w:type="dxa" w:w="4320"/>
          </w:tcPr>
          <w:p>
            <w:r>
              <w:t>1x dry contact</w:t>
            </w:r>
          </w:p>
        </w:tc>
      </w:tr>
      <w:tr>
        <w:tc>
          <w:tcPr>
            <w:tcW w:type="dxa" w:w="4320"/>
          </w:tcPr>
          <w:p>
            <w:r>
              <w:t>Push Buttons</w:t>
            </w:r>
          </w:p>
        </w:tc>
        <w:tc>
          <w:tcPr>
            <w:tcW w:type="dxa" w:w="4320"/>
          </w:tcPr>
          <w:p>
            <w:r>
              <w:t>S1 = Reset / S2 = Download</w:t>
            </w:r>
          </w:p>
        </w:tc>
      </w:tr>
      <w:tr>
        <w:tc>
          <w:tcPr>
            <w:tcW w:type="dxa" w:w="4320"/>
          </w:tcPr>
          <w:p>
            <w:r>
              <w:t>I2C Bus</w:t>
            </w:r>
          </w:p>
        </w:tc>
        <w:tc>
          <w:tcPr>
            <w:tcW w:type="dxa" w:w="4320"/>
          </w:tcPr>
          <w:p>
            <w:r>
              <w:t>1x I²C terminal block for expansion (BME280, OLED, RTC, etc.)</w:t>
            </w:r>
          </w:p>
        </w:tc>
      </w:tr>
      <w:tr>
        <w:tc>
          <w:tcPr>
            <w:tcW w:type="dxa" w:w="4320"/>
          </w:tcPr>
          <w:p>
            <w:r>
              <w:t>Ethernet</w:t>
            </w:r>
          </w:p>
        </w:tc>
        <w:tc>
          <w:tcPr>
            <w:tcW w:type="dxa" w:w="4320"/>
          </w:tcPr>
          <w:p>
            <w:r>
              <w:t>LAN8720 10/100Mbps PHY (PoE optional)</w:t>
            </w:r>
          </w:p>
        </w:tc>
      </w:tr>
      <w:tr>
        <w:tc>
          <w:tcPr>
            <w:tcW w:type="dxa" w:w="4320"/>
          </w:tcPr>
          <w:p>
            <w:r>
              <w:t>IR Interface</w:t>
            </w:r>
          </w:p>
        </w:tc>
        <w:tc>
          <w:tcPr>
            <w:tcW w:type="dxa" w:w="4320"/>
          </w:tcPr>
          <w:p>
            <w:r>
              <w:t>IR Receiver and IR Transmitter sockets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12–24V DC (default), or AC 100–240V (optional)</w:t>
            </w:r>
          </w:p>
        </w:tc>
      </w:tr>
      <w:tr>
        <w:tc>
          <w:tcPr>
            <w:tcW w:type="dxa" w:w="4320"/>
          </w:tcPr>
          <w:p>
            <w:r>
              <w:t>USB Interface</w:t>
            </w:r>
          </w:p>
        </w:tc>
        <w:tc>
          <w:tcPr>
            <w:tcW w:type="dxa" w:w="4320"/>
          </w:tcPr>
          <w:p>
            <w:r>
              <w:t>USB Type-C for power/flashing/debugging</w:t>
            </w:r>
          </w:p>
        </w:tc>
      </w:tr>
    </w:tbl>
    <w:p>
      <w:pPr>
        <w:pStyle w:val="Heading1"/>
      </w:pPr>
      <w:r>
        <w:t>4. GPIO Pin Mapping (ESP32)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Peripheral</w:t>
            </w:r>
          </w:p>
        </w:tc>
        <w:tc>
          <w:tcPr>
            <w:tcW w:type="dxa" w:w="2880"/>
          </w:tcPr>
          <w:p>
            <w:r>
              <w:t>Function</w:t>
            </w:r>
          </w:p>
        </w:tc>
        <w:tc>
          <w:tcPr>
            <w:tcW w:type="dxa" w:w="2880"/>
          </w:tcPr>
          <w:p>
            <w:r>
              <w:t>GPIO Pin</w:t>
            </w:r>
          </w:p>
        </w:tc>
      </w:tr>
      <w:tr>
        <w:tc>
          <w:tcPr>
            <w:tcW w:type="dxa" w:w="2880"/>
          </w:tcPr>
          <w:p>
            <w:r>
              <w:t>I²C SDA</w:t>
            </w:r>
          </w:p>
        </w:tc>
        <w:tc>
          <w:tcPr>
            <w:tcW w:type="dxa" w:w="2880"/>
          </w:tcPr>
          <w:p>
            <w:r>
              <w:t>I²C data</w:t>
            </w:r>
          </w:p>
        </w:tc>
        <w:tc>
          <w:tcPr>
            <w:tcW w:type="dxa" w:w="2880"/>
          </w:tcPr>
          <w:p>
            <w:r>
              <w:t>GPIO 16</w:t>
            </w:r>
          </w:p>
        </w:tc>
      </w:tr>
      <w:tr>
        <w:tc>
          <w:tcPr>
            <w:tcW w:type="dxa" w:w="2880"/>
          </w:tcPr>
          <w:p>
            <w:r>
              <w:t>I²C SCL</w:t>
            </w:r>
          </w:p>
        </w:tc>
        <w:tc>
          <w:tcPr>
            <w:tcW w:type="dxa" w:w="2880"/>
          </w:tcPr>
          <w:p>
            <w:r>
              <w:t>I²C clock</w:t>
            </w:r>
          </w:p>
        </w:tc>
        <w:tc>
          <w:tcPr>
            <w:tcW w:type="dxa" w:w="2880"/>
          </w:tcPr>
          <w:p>
            <w:r>
              <w:t>GPIO 15</w:t>
            </w:r>
          </w:p>
        </w:tc>
      </w:tr>
      <w:tr>
        <w:tc>
          <w:tcPr>
            <w:tcW w:type="dxa" w:w="2880"/>
          </w:tcPr>
          <w:p>
            <w:r>
              <w:t>Relay Output</w:t>
            </w:r>
          </w:p>
        </w:tc>
        <w:tc>
          <w:tcPr>
            <w:tcW w:type="dxa" w:w="2880"/>
          </w:tcPr>
          <w:p>
            <w:r>
              <w:t>Relay control</w:t>
            </w:r>
          </w:p>
        </w:tc>
        <w:tc>
          <w:tcPr>
            <w:tcW w:type="dxa" w:w="2880"/>
          </w:tcPr>
          <w:p>
            <w:r>
              <w:t>GPIO 33</w:t>
            </w:r>
          </w:p>
        </w:tc>
      </w:tr>
      <w:tr>
        <w:tc>
          <w:tcPr>
            <w:tcW w:type="dxa" w:w="2880"/>
          </w:tcPr>
          <w:p>
            <w:r>
              <w:t>Digital Input</w:t>
            </w:r>
          </w:p>
        </w:tc>
        <w:tc>
          <w:tcPr>
            <w:tcW w:type="dxa" w:w="2880"/>
          </w:tcPr>
          <w:p>
            <w:r>
              <w:t>Dry contact input</w:t>
            </w:r>
          </w:p>
        </w:tc>
        <w:tc>
          <w:tcPr>
            <w:tcW w:type="dxa" w:w="2880"/>
          </w:tcPr>
          <w:p>
            <w:r>
              <w:t>GPIO 32</w:t>
            </w:r>
          </w:p>
        </w:tc>
      </w:tr>
      <w:tr>
        <w:tc>
          <w:tcPr>
            <w:tcW w:type="dxa" w:w="2880"/>
          </w:tcPr>
          <w:p>
            <w:r>
              <w:t>IR Sender (TX)</w:t>
            </w:r>
          </w:p>
        </w:tc>
        <w:tc>
          <w:tcPr>
            <w:tcW w:type="dxa" w:w="2880"/>
          </w:tcPr>
          <w:p>
            <w:r>
              <w:t>IR LED</w:t>
            </w:r>
          </w:p>
        </w:tc>
        <w:tc>
          <w:tcPr>
            <w:tcW w:type="dxa" w:w="2880"/>
          </w:tcPr>
          <w:p>
            <w:r>
              <w:t>GPIO 4</w:t>
            </w:r>
          </w:p>
        </w:tc>
      </w:tr>
      <w:tr>
        <w:tc>
          <w:tcPr>
            <w:tcW w:type="dxa" w:w="2880"/>
          </w:tcPr>
          <w:p>
            <w:r>
              <w:t>IR Receiver (RX)</w:t>
            </w:r>
          </w:p>
        </w:tc>
        <w:tc>
          <w:tcPr>
            <w:tcW w:type="dxa" w:w="2880"/>
          </w:tcPr>
          <w:p>
            <w:r>
              <w:t>IR photodiode</w:t>
            </w:r>
          </w:p>
        </w:tc>
        <w:tc>
          <w:tcPr>
            <w:tcW w:type="dxa" w:w="2880"/>
          </w:tcPr>
          <w:p>
            <w:r>
              <w:t>GPIO 5</w:t>
            </w:r>
          </w:p>
        </w:tc>
      </w:tr>
      <w:tr>
        <w:tc>
          <w:tcPr>
            <w:tcW w:type="dxa" w:w="2880"/>
          </w:tcPr>
          <w:p>
            <w:r>
              <w:t>BL0942 UART RX</w:t>
            </w:r>
          </w:p>
        </w:tc>
        <w:tc>
          <w:tcPr>
            <w:tcW w:type="dxa" w:w="2880"/>
          </w:tcPr>
          <w:p>
            <w:r>
              <w:t>ESP32 receive from BL0942</w:t>
            </w:r>
          </w:p>
        </w:tc>
        <w:tc>
          <w:tcPr>
            <w:tcW w:type="dxa" w:w="2880"/>
          </w:tcPr>
          <w:p>
            <w:r>
              <w:t>GPIO 13</w:t>
            </w:r>
          </w:p>
        </w:tc>
      </w:tr>
      <w:tr>
        <w:tc>
          <w:tcPr>
            <w:tcW w:type="dxa" w:w="2880"/>
          </w:tcPr>
          <w:p>
            <w:r>
              <w:t>BL0942 UART TX</w:t>
            </w:r>
          </w:p>
        </w:tc>
        <w:tc>
          <w:tcPr>
            <w:tcW w:type="dxa" w:w="2880"/>
          </w:tcPr>
          <w:p>
            <w:r>
              <w:t>ESP32 transmit to BL0942</w:t>
            </w:r>
          </w:p>
        </w:tc>
        <w:tc>
          <w:tcPr>
            <w:tcW w:type="dxa" w:w="2880"/>
          </w:tcPr>
          <w:p>
            <w:r>
              <w:t>GPIO 14</w:t>
            </w:r>
          </w:p>
        </w:tc>
      </w:tr>
      <w:tr>
        <w:tc>
          <w:tcPr>
            <w:tcW w:type="dxa" w:w="2880"/>
          </w:tcPr>
          <w:p>
            <w:r>
              <w:t>Ethernet MDIO</w:t>
            </w:r>
          </w:p>
        </w:tc>
        <w:tc>
          <w:tcPr>
            <w:tcW w:type="dxa" w:w="2880"/>
          </w:tcPr>
          <w:p>
            <w:r>
              <w:t>LAN8720</w:t>
            </w:r>
          </w:p>
        </w:tc>
        <w:tc>
          <w:tcPr>
            <w:tcW w:type="dxa" w:w="2880"/>
          </w:tcPr>
          <w:p>
            <w:r>
              <w:t>GPIO 18</w:t>
            </w:r>
          </w:p>
        </w:tc>
      </w:tr>
      <w:tr>
        <w:tc>
          <w:tcPr>
            <w:tcW w:type="dxa" w:w="2880"/>
          </w:tcPr>
          <w:p>
            <w:r>
              <w:t>Ethernet MDC</w:t>
            </w:r>
          </w:p>
        </w:tc>
        <w:tc>
          <w:tcPr>
            <w:tcW w:type="dxa" w:w="2880"/>
          </w:tcPr>
          <w:p>
            <w:r>
              <w:t>LAN8720</w:t>
            </w:r>
          </w:p>
        </w:tc>
        <w:tc>
          <w:tcPr>
            <w:tcW w:type="dxa" w:w="2880"/>
          </w:tcPr>
          <w:p>
            <w:r>
              <w:t>GPIO 23</w:t>
            </w:r>
          </w:p>
        </w:tc>
      </w:tr>
      <w:tr>
        <w:tc>
          <w:tcPr>
            <w:tcW w:type="dxa" w:w="2880"/>
          </w:tcPr>
          <w:p>
            <w:r>
              <w:t>Ethernet Clock</w:t>
            </w:r>
          </w:p>
        </w:tc>
        <w:tc>
          <w:tcPr>
            <w:tcW w:type="dxa" w:w="2880"/>
          </w:tcPr>
          <w:p>
            <w:r>
              <w:t>ETH_CLK_OUT</w:t>
            </w:r>
          </w:p>
        </w:tc>
        <w:tc>
          <w:tcPr>
            <w:tcW w:type="dxa" w:w="2880"/>
          </w:tcPr>
          <w:p>
            <w:r>
              <w:t>GPIO 17</w:t>
            </w:r>
          </w:p>
        </w:tc>
      </w:tr>
      <w:tr>
        <w:tc>
          <w:tcPr>
            <w:tcW w:type="dxa" w:w="2880"/>
          </w:tcPr>
          <w:p>
            <w:r>
              <w:t>TFT SCK</w:t>
            </w:r>
          </w:p>
        </w:tc>
        <w:tc>
          <w:tcPr>
            <w:tcW w:type="dxa" w:w="2880"/>
          </w:tcPr>
          <w:p>
            <w:r>
              <w:t>SPI Clock</w:t>
            </w:r>
          </w:p>
        </w:tc>
        <w:tc>
          <w:tcPr>
            <w:tcW w:type="dxa" w:w="2880"/>
          </w:tcPr>
          <w:p>
            <w:r>
              <w:t>GPIO 25</w:t>
            </w:r>
          </w:p>
        </w:tc>
      </w:tr>
      <w:tr>
        <w:tc>
          <w:tcPr>
            <w:tcW w:type="dxa" w:w="2880"/>
          </w:tcPr>
          <w:p>
            <w:r>
              <w:t>TFT MOSI</w:t>
            </w:r>
          </w:p>
        </w:tc>
        <w:tc>
          <w:tcPr>
            <w:tcW w:type="dxa" w:w="2880"/>
          </w:tcPr>
          <w:p>
            <w:r>
              <w:t>SPI Data Out</w:t>
            </w:r>
          </w:p>
        </w:tc>
        <w:tc>
          <w:tcPr>
            <w:tcW w:type="dxa" w:w="2880"/>
          </w:tcPr>
          <w:p>
            <w:r>
              <w:t>GPIO 26</w:t>
            </w:r>
          </w:p>
        </w:tc>
      </w:tr>
      <w:tr>
        <w:tc>
          <w:tcPr>
            <w:tcW w:type="dxa" w:w="2880"/>
          </w:tcPr>
          <w:p>
            <w:r>
              <w:t>TFT DC</w:t>
            </w:r>
          </w:p>
        </w:tc>
        <w:tc>
          <w:tcPr>
            <w:tcW w:type="dxa" w:w="2880"/>
          </w:tcPr>
          <w:p>
            <w:r>
              <w:t>Display Data/Command</w:t>
            </w:r>
          </w:p>
        </w:tc>
        <w:tc>
          <w:tcPr>
            <w:tcW w:type="dxa" w:w="2880"/>
          </w:tcPr>
          <w:p>
            <w:r>
              <w:t>GPIO 27</w:t>
            </w:r>
          </w:p>
        </w:tc>
      </w:tr>
      <w:tr>
        <w:tc>
          <w:tcPr>
            <w:tcW w:type="dxa" w:w="2880"/>
          </w:tcPr>
          <w:p>
            <w:r>
              <w:t>TFT CS</w:t>
            </w:r>
          </w:p>
        </w:tc>
        <w:tc>
          <w:tcPr>
            <w:tcW w:type="dxa" w:w="2880"/>
          </w:tcPr>
          <w:p>
            <w:r>
              <w:t>Chip Select</w:t>
            </w:r>
          </w:p>
        </w:tc>
        <w:tc>
          <w:tcPr>
            <w:tcW w:type="dxa" w:w="2880"/>
          </w:tcPr>
          <w:p>
            <w:r>
              <w:t>GPIO 19</w:t>
            </w:r>
          </w:p>
        </w:tc>
      </w:tr>
      <w:tr>
        <w:tc>
          <w:tcPr>
            <w:tcW w:type="dxa" w:w="2880"/>
          </w:tcPr>
          <w:p>
            <w:r>
              <w:t>TFT RESET</w:t>
            </w:r>
          </w:p>
        </w:tc>
        <w:tc>
          <w:tcPr>
            <w:tcW w:type="dxa" w:w="2880"/>
          </w:tcPr>
          <w:p>
            <w:r>
              <w:t>TFT Reset</w:t>
            </w:r>
          </w:p>
        </w:tc>
        <w:tc>
          <w:tcPr>
            <w:tcW w:type="dxa" w:w="2880"/>
          </w:tcPr>
          <w:p>
            <w:r>
              <w:t>GPIO 22</w:t>
            </w:r>
          </w:p>
        </w:tc>
      </w:tr>
      <w:tr>
        <w:tc>
          <w:tcPr>
            <w:tcW w:type="dxa" w:w="2880"/>
          </w:tcPr>
          <w:p>
            <w:r>
              <w:t>TFT BL</w:t>
            </w:r>
          </w:p>
        </w:tc>
        <w:tc>
          <w:tcPr>
            <w:tcW w:type="dxa" w:w="2880"/>
          </w:tcPr>
          <w:p>
            <w:r>
              <w:t>TFT Backlight</w:t>
            </w:r>
          </w:p>
        </w:tc>
        <w:tc>
          <w:tcPr>
            <w:tcW w:type="dxa" w:w="2880"/>
          </w:tcPr>
          <w:p>
            <w:r>
              <w:t>GPIO 21</w:t>
            </w:r>
          </w:p>
        </w:tc>
      </w:tr>
    </w:tbl>
    <w:p>
      <w:pPr>
        <w:pStyle w:val="Heading1"/>
      </w:pPr>
      <w:r>
        <w:t>5. Communication &amp; Interfaces</w:t>
      </w:r>
    </w:p>
    <w:p>
      <w:pPr>
        <w:pStyle w:val="ListBullet"/>
      </w:pPr>
      <w:r>
        <w:t>WiFi (802.11 b/g/n)</w:t>
      </w:r>
    </w:p>
    <w:p>
      <w:pPr>
        <w:pStyle w:val="ListBullet"/>
      </w:pPr>
      <w:r>
        <w:t>Bluetooth (Classic + BLE)</w:t>
      </w:r>
    </w:p>
    <w:p>
      <w:pPr>
        <w:pStyle w:val="ListBullet"/>
      </w:pPr>
      <w:r>
        <w:t>Ethernet (LAN8720) with IPv4/IPv6</w:t>
      </w:r>
    </w:p>
    <w:p>
      <w:pPr>
        <w:pStyle w:val="ListBullet"/>
      </w:pPr>
      <w:r>
        <w:t>USB Type-C – Flashing, debugging, power input</w:t>
      </w:r>
    </w:p>
    <w:p>
      <w:pPr>
        <w:pStyle w:val="ListBullet"/>
      </w:pPr>
      <w:r>
        <w:t>I²C Expansion Terminal – Sensors like BME280, OLED, RTC</w:t>
      </w:r>
    </w:p>
    <w:p>
      <w:pPr>
        <w:pStyle w:val="ListBullet"/>
      </w:pPr>
      <w:r>
        <w:t>IR Transmitter/Receiver</w:t>
      </w:r>
    </w:p>
    <w:p>
      <w:pPr>
        <w:pStyle w:val="ListBullet"/>
      </w:pPr>
      <w:r>
        <w:t>Relay Output – SPDT 30A</w:t>
      </w:r>
    </w:p>
    <w:p>
      <w:pPr>
        <w:pStyle w:val="ListBullet"/>
      </w:pPr>
      <w:r>
        <w:t>Dry Contact Input – e.g., door switch or trigger</w:t>
      </w:r>
    </w:p>
    <w:p>
      <w:pPr>
        <w:pStyle w:val="ListBullet"/>
      </w:pPr>
      <w:r>
        <w:t>TFT SPI Display – Status and diagnostics</w:t>
      </w:r>
    </w:p>
    <w:p>
      <w:pPr>
        <w:pStyle w:val="Heading1"/>
      </w:pPr>
      <w:r>
        <w:t>6. Display Capabilities (ILI9341 TFT)</w:t>
      </w:r>
    </w:p>
    <w:p>
      <w:r>
        <w:br/>
        <w:t>Type: TFT LCD, 2.8", ILI9341, SPI interface</w:t>
        <w:br/>
        <w:t>Resolution: 240x320 pixels</w:t>
        <w:br/>
        <w:t>Functions: Show voltage, current, power, energy</w:t>
        <w:br/>
        <w:t>Additional Info: Network status, relay state, time, errors</w:t>
        <w:br/>
        <w:t>Optional: Touchscreen overlay (if touch-enabled)</w:t>
        <w:br/>
      </w:r>
    </w:p>
    <w:p>
      <w:pPr>
        <w:pStyle w:val="Heading1"/>
      </w:pPr>
      <w:r>
        <w:t>7. Firmware Platform</w:t>
      </w:r>
    </w:p>
    <w:p>
      <w:r>
        <w:br/>
        <w:t>ESPHome (YAML-based)</w:t>
        <w:br/>
        <w:t>- BL0942 UART sensor integration</w:t>
        <w:br/>
        <w:t>- ILI9341 display widgets via SPI</w:t>
        <w:br/>
        <w:t>- Relay control with automation triggers</w:t>
        <w:br/>
        <w:t>- OTA firmware update via WiFi or Ethernet</w:t>
        <w:br/>
        <w:t>- Home Assistant auto-discovery</w:t>
        <w:br/>
        <w:t>- Dry contact input mapping</w:t>
        <w:br/>
        <w:t>- IR control via remote_transmitter and remote_receiver</w:t>
        <w:br/>
        <w:t>- I²C expansion for sensors and displays</w:t>
        <w:br/>
      </w:r>
    </w:p>
    <w:p>
      <w:pPr>
        <w:pStyle w:val="Heading1"/>
      </w:pPr>
      <w:r>
        <w:t>8. Mechanical Design</w:t>
      </w:r>
    </w:p>
    <w:p>
      <w:r>
        <w:br/>
        <w:t>- Compact layout for DIN-rail or enclosure mounting</w:t>
        <w:br/>
        <w:t>- Front-facing TFT screen</w:t>
        <w:br/>
        <w:t>- Rear/side terminal blocks for AC/DC input, sensors, relay</w:t>
        <w:br/>
        <w:t>- Power: 12V–24V DC (default) or 100–240V AC (optional)</w:t>
        <w:br/>
        <w:t>- PoE power optional via Ethernet</w:t>
        <w:br/>
      </w:r>
    </w:p>
    <w:p>
      <w:pPr>
        <w:pStyle w:val="Heading1"/>
      </w:pPr>
      <w:r>
        <w:t>9. Deliverables</w:t>
      </w:r>
    </w:p>
    <w:p>
      <w:pPr>
        <w:pStyle w:val="ListBullet"/>
      </w:pPr>
      <w:r>
        <w:t>Complete Schematic (KiCAD / Altium)</w:t>
      </w:r>
    </w:p>
    <w:p>
      <w:pPr>
        <w:pStyle w:val="ListBullet"/>
      </w:pPr>
      <w:r>
        <w:t>PCB Layout &amp; Gerbers</w:t>
      </w:r>
    </w:p>
    <w:p>
      <w:pPr>
        <w:pStyle w:val="ListBullet"/>
      </w:pPr>
      <w:r>
        <w:t>Bill of Materials (BOM)</w:t>
      </w:r>
    </w:p>
    <w:p>
      <w:pPr>
        <w:pStyle w:val="ListBullet"/>
      </w:pPr>
      <w:r>
        <w:t>ESPHome YAML firmware file</w:t>
      </w:r>
    </w:p>
    <w:p>
      <w:pPr>
        <w:pStyle w:val="ListBullet"/>
      </w:pPr>
      <w:r>
        <w:t>Display UI mockups</w:t>
      </w:r>
    </w:p>
    <w:p>
      <w:pPr>
        <w:pStyle w:val="ListBullet"/>
      </w:pPr>
      <w:r>
        <w:t>Enclosure model (3D STEP/STL)</w:t>
      </w:r>
    </w:p>
    <w:p>
      <w:pPr>
        <w:pStyle w:val="ListBullet"/>
      </w:pPr>
      <w:r>
        <w:t>Wiring Diagram &amp; Test Manual</w:t>
      </w:r>
    </w:p>
    <w:p>
      <w:pPr>
        <w:pStyle w:val="ListBullet"/>
      </w:pPr>
      <w:r>
        <w:t>GitHub Repo with full project</w:t>
      </w:r>
    </w:p>
    <w:p>
      <w:pPr>
        <w:pStyle w:val="ListBullet"/>
      </w:pPr>
      <w:r>
        <w:t>Assembly &amp; Configuration Guide</w:t>
      </w:r>
    </w:p>
    <w:p>
      <w:pPr>
        <w:pStyle w:val="Heading1"/>
      </w:pPr>
      <w:r>
        <w:t>10. Testing &amp; Validation</w:t>
      </w:r>
    </w:p>
    <w:p>
      <w:r>
        <w:br/>
        <w:t>Relay Test: Load switching (manual and remote via Home Assistant)</w:t>
        <w:br/>
        <w:t>Energy Meter Test: BL0942 accuracy (compare to multimeter reading)</w:t>
        <w:br/>
        <w:t>Ethernet Test: LAN8720 speed, link check, OTA flashing</w:t>
        <w:br/>
        <w:t>Display Test: SPI communication, screen updates</w:t>
        <w:br/>
        <w:t>I/O Functionality: Button input, dry contact, I²C device recognition</w:t>
        <w:br/>
        <w:t>IR Test: Send/receive test via IR LED and receiver</w:t>
        <w:br/>
        <w:t>OTA &amp; MQTT: ESPHome OTA and Home Assistant dashboard sync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